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75234" w14:textId="77777777" w:rsidR="008458CD" w:rsidRDefault="006C6DCB" w:rsidP="00CA37F6">
      <w:pPr>
        <w:spacing w:before="62"/>
        <w:ind w:right="3557"/>
        <w:rPr>
          <w:sz w:val="32"/>
          <w:szCs w:val="32"/>
          <w:lang w:val="en-IN"/>
        </w:rPr>
      </w:pPr>
      <w:r>
        <w:rPr>
          <w:rFonts w:eastAsia="Calibri" w:cs="Calibri"/>
          <w:b/>
          <w:bCs/>
          <w:sz w:val="32"/>
          <w:szCs w:val="32"/>
          <w:lang w:val="en-IN"/>
        </w:rPr>
        <w:t xml:space="preserve">                                      </w:t>
      </w:r>
      <w:r>
        <w:rPr>
          <w:b/>
          <w:bCs/>
          <w:sz w:val="32"/>
          <w:szCs w:val="32"/>
        </w:rPr>
        <w:t>Curriculum Vitae</w:t>
      </w:r>
      <w:r>
        <w:rPr>
          <w:b/>
          <w:bCs/>
          <w:sz w:val="32"/>
          <w:szCs w:val="32"/>
          <w:u w:val="single"/>
          <w:lang w:val="en-IN"/>
        </w:rPr>
        <w:t xml:space="preserve">                            </w:t>
      </w:r>
    </w:p>
    <w:p w14:paraId="5BB9546E" w14:textId="77777777" w:rsidR="008458CD" w:rsidRDefault="006C6DCB" w:rsidP="00CA37F6">
      <w:pPr>
        <w:spacing w:before="10"/>
        <w:rPr>
          <w:sz w:val="14"/>
          <w:szCs w:val="14"/>
        </w:rPr>
      </w:pPr>
      <w:r>
        <w:rPr>
          <w:b/>
          <w:bCs/>
          <w:sz w:val="14"/>
          <w:szCs w:val="14"/>
        </w:rPr>
        <w:t> </w:t>
      </w:r>
    </w:p>
    <w:p w14:paraId="024A8B06" w14:textId="77777777" w:rsidR="00F93A0D" w:rsidRDefault="00F93A0D" w:rsidP="00CA37F6">
      <w:pPr>
        <w:rPr>
          <w:sz w:val="20"/>
          <w:szCs w:val="20"/>
        </w:rPr>
      </w:pPr>
    </w:p>
    <w:p w14:paraId="675CDD8A" w14:textId="757F3D90" w:rsidR="008458CD" w:rsidRDefault="008458CD" w:rsidP="00CA37F6">
      <w:pPr>
        <w:rPr>
          <w:b/>
          <w:bCs/>
          <w:sz w:val="26"/>
          <w:szCs w:val="26"/>
          <w:lang w:val="en-IN"/>
        </w:rPr>
      </w:pPr>
    </w:p>
    <w:p w14:paraId="307B616A" w14:textId="338BAA16" w:rsidR="007721D0" w:rsidRDefault="007721D0" w:rsidP="00CA37F6">
      <w:pPr>
        <w:rPr>
          <w:sz w:val="26"/>
          <w:szCs w:val="26"/>
          <w:lang w:val="en-IN"/>
        </w:rPr>
      </w:pPr>
      <w:r w:rsidRPr="007721D0">
        <w:rPr>
          <w:b/>
          <w:bCs/>
          <w:sz w:val="26"/>
          <w:szCs w:val="26"/>
          <w:lang w:val="en-IN"/>
        </w:rPr>
        <w:t>Sai Akhil</w:t>
      </w:r>
      <w:r w:rsidRPr="007721D0">
        <w:rPr>
          <w:sz w:val="26"/>
          <w:szCs w:val="26"/>
          <w:lang w:val="en-IN"/>
        </w:rPr>
        <w:br/>
        <w:t>Email: saiakhil</w:t>
      </w:r>
      <w:r w:rsidR="002E4977">
        <w:rPr>
          <w:sz w:val="26"/>
          <w:szCs w:val="26"/>
          <w:lang w:val="en-IN"/>
        </w:rPr>
        <w:t>2545</w:t>
      </w:r>
      <w:r w:rsidRPr="007721D0">
        <w:rPr>
          <w:sz w:val="26"/>
          <w:szCs w:val="26"/>
          <w:lang w:val="en-IN"/>
        </w:rPr>
        <w:t>@gmail.com</w:t>
      </w:r>
      <w:r w:rsidRPr="007721D0">
        <w:rPr>
          <w:sz w:val="26"/>
          <w:szCs w:val="26"/>
          <w:lang w:val="en-IN"/>
        </w:rPr>
        <w:br/>
        <w:t>Phone: 9</w:t>
      </w:r>
      <w:r w:rsidR="002E4977">
        <w:rPr>
          <w:sz w:val="26"/>
          <w:szCs w:val="26"/>
          <w:lang w:val="en-IN"/>
        </w:rPr>
        <w:t>652176413</w:t>
      </w:r>
    </w:p>
    <w:p w14:paraId="2872AD68" w14:textId="77777777" w:rsidR="003038C3" w:rsidRPr="007721D0" w:rsidRDefault="003038C3" w:rsidP="00CA37F6">
      <w:pPr>
        <w:rPr>
          <w:sz w:val="26"/>
          <w:szCs w:val="26"/>
          <w:lang w:val="en-IN"/>
        </w:rPr>
      </w:pPr>
    </w:p>
    <w:p w14:paraId="0854E4D2" w14:textId="77777777" w:rsidR="007721D0" w:rsidRDefault="007721D0" w:rsidP="00CA37F6">
      <w:pPr>
        <w:rPr>
          <w:sz w:val="26"/>
          <w:szCs w:val="26"/>
          <w:lang w:val="en-IN"/>
        </w:rPr>
      </w:pPr>
      <w:r w:rsidRPr="007721D0">
        <w:rPr>
          <w:b/>
          <w:bCs/>
          <w:sz w:val="26"/>
          <w:szCs w:val="26"/>
          <w:lang w:val="en-IN"/>
        </w:rPr>
        <w:t>Objective:</w:t>
      </w:r>
      <w:r w:rsidRPr="007721D0">
        <w:rPr>
          <w:sz w:val="26"/>
          <w:szCs w:val="26"/>
          <w:lang w:val="en-IN"/>
        </w:rPr>
        <w:br/>
        <w:t>Azure Data Engineer with 7+ years of experience in architecting, implementing, and optimizing data solutions on Microsoft Azure. Seeking to leverage expertise in Azure cloud technologies and data management.</w:t>
      </w:r>
    </w:p>
    <w:p w14:paraId="5BD6C169" w14:textId="77777777" w:rsidR="007721D0" w:rsidRPr="007721D0" w:rsidRDefault="007721D0" w:rsidP="00CA37F6">
      <w:pPr>
        <w:rPr>
          <w:sz w:val="26"/>
          <w:szCs w:val="26"/>
          <w:lang w:val="en-IN"/>
        </w:rPr>
      </w:pPr>
    </w:p>
    <w:p w14:paraId="5AB334DF" w14:textId="0ED90198" w:rsidR="007721D0" w:rsidRPr="007721D0" w:rsidRDefault="007721D0" w:rsidP="00CA37F6">
      <w:pPr>
        <w:rPr>
          <w:b/>
          <w:bCs/>
          <w:sz w:val="26"/>
          <w:szCs w:val="26"/>
          <w:lang w:val="en-IN"/>
        </w:rPr>
      </w:pPr>
      <w:r w:rsidRPr="007721D0">
        <w:rPr>
          <w:b/>
          <w:bCs/>
          <w:sz w:val="26"/>
          <w:szCs w:val="26"/>
          <w:lang w:val="en-IN"/>
        </w:rPr>
        <w:t>Professional Experience:</w:t>
      </w:r>
    </w:p>
    <w:p w14:paraId="5BACB2B6" w14:textId="77777777" w:rsidR="007721D0" w:rsidRDefault="007721D0" w:rsidP="00CA37F6">
      <w:pPr>
        <w:rPr>
          <w:i/>
          <w:iCs/>
          <w:sz w:val="26"/>
          <w:szCs w:val="26"/>
          <w:lang w:val="en-IN"/>
        </w:rPr>
      </w:pPr>
      <w:r w:rsidRPr="007721D0">
        <w:rPr>
          <w:b/>
          <w:bCs/>
          <w:sz w:val="26"/>
          <w:szCs w:val="26"/>
          <w:lang w:val="en-IN"/>
        </w:rPr>
        <w:t>Senior Azure Data Engineer, Qentelli Solutions, Hyderabad</w:t>
      </w:r>
      <w:r w:rsidRPr="007721D0">
        <w:rPr>
          <w:sz w:val="26"/>
          <w:szCs w:val="26"/>
          <w:lang w:val="en-IN"/>
        </w:rPr>
        <w:br/>
      </w:r>
      <w:r w:rsidRPr="007721D0">
        <w:rPr>
          <w:i/>
          <w:iCs/>
          <w:sz w:val="26"/>
          <w:szCs w:val="26"/>
          <w:lang w:val="en-IN"/>
        </w:rPr>
        <w:t>September 2022 – Present</w:t>
      </w:r>
    </w:p>
    <w:p w14:paraId="5240195F" w14:textId="77777777" w:rsidR="0063498E" w:rsidRPr="0063498E" w:rsidRDefault="0063498E" w:rsidP="00CA37F6">
      <w:pPr>
        <w:rPr>
          <w:sz w:val="26"/>
          <w:szCs w:val="26"/>
          <w:lang w:val="en-IN"/>
        </w:rPr>
      </w:pPr>
      <w:r w:rsidRPr="0063498E">
        <w:rPr>
          <w:sz w:val="26"/>
          <w:szCs w:val="26"/>
          <w:lang w:val="en-IN"/>
        </w:rPr>
        <w:t>Here’s a more concise version of the project descriptions:</w:t>
      </w:r>
    </w:p>
    <w:p w14:paraId="001A23CA" w14:textId="77777777" w:rsidR="0063498E" w:rsidRPr="0063498E" w:rsidRDefault="00C67B84" w:rsidP="00CA37F6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pict w14:anchorId="19BBBCA1">
          <v:rect id="_x0000_i1025" style="width:0;height:1.5pt" o:hrstd="t" o:hr="t" fillcolor="#a0a0a0" stroked="f"/>
        </w:pict>
      </w:r>
    </w:p>
    <w:p w14:paraId="05DB9A6F" w14:textId="77777777" w:rsidR="0063498E" w:rsidRPr="0063498E" w:rsidRDefault="0063498E" w:rsidP="00CA37F6">
      <w:pPr>
        <w:rPr>
          <w:sz w:val="26"/>
          <w:szCs w:val="26"/>
          <w:lang w:val="en-IN"/>
        </w:rPr>
      </w:pPr>
      <w:r w:rsidRPr="0063498E">
        <w:rPr>
          <w:b/>
          <w:bCs/>
          <w:sz w:val="26"/>
          <w:szCs w:val="26"/>
          <w:lang w:val="en-IN"/>
        </w:rPr>
        <w:t>Project: Fleetcor</w:t>
      </w:r>
    </w:p>
    <w:p w14:paraId="54C04195" w14:textId="77777777" w:rsidR="0063498E" w:rsidRPr="0063498E" w:rsidRDefault="0063498E" w:rsidP="00CA37F6">
      <w:pPr>
        <w:numPr>
          <w:ilvl w:val="0"/>
          <w:numId w:val="28"/>
        </w:numPr>
        <w:rPr>
          <w:sz w:val="26"/>
          <w:szCs w:val="26"/>
          <w:lang w:val="en-IN"/>
        </w:rPr>
      </w:pPr>
      <w:r w:rsidRPr="0063498E">
        <w:rPr>
          <w:sz w:val="26"/>
          <w:szCs w:val="26"/>
          <w:lang w:val="en-IN"/>
        </w:rPr>
        <w:t>Maintained and optimized a large-scale database system.</w:t>
      </w:r>
    </w:p>
    <w:p w14:paraId="6EA0CE40" w14:textId="77777777" w:rsidR="0063498E" w:rsidRPr="0063498E" w:rsidRDefault="0063498E" w:rsidP="00CA37F6">
      <w:pPr>
        <w:numPr>
          <w:ilvl w:val="0"/>
          <w:numId w:val="28"/>
        </w:numPr>
        <w:rPr>
          <w:sz w:val="26"/>
          <w:szCs w:val="26"/>
          <w:lang w:val="en-IN"/>
        </w:rPr>
      </w:pPr>
      <w:r w:rsidRPr="0063498E">
        <w:rPr>
          <w:sz w:val="26"/>
          <w:szCs w:val="26"/>
          <w:lang w:val="en-IN"/>
        </w:rPr>
        <w:t>Collaborated with cross-functional teams to resolve complex issues.</w:t>
      </w:r>
    </w:p>
    <w:p w14:paraId="2A154E22" w14:textId="77777777" w:rsidR="0063498E" w:rsidRPr="0063498E" w:rsidRDefault="0063498E" w:rsidP="00CA37F6">
      <w:pPr>
        <w:numPr>
          <w:ilvl w:val="0"/>
          <w:numId w:val="28"/>
        </w:numPr>
        <w:rPr>
          <w:sz w:val="26"/>
          <w:szCs w:val="26"/>
          <w:lang w:val="en-IN"/>
        </w:rPr>
      </w:pPr>
      <w:r w:rsidRPr="0063498E">
        <w:rPr>
          <w:sz w:val="26"/>
          <w:szCs w:val="26"/>
          <w:lang w:val="en-IN"/>
        </w:rPr>
        <w:t>Recreated and optimized stored procedures based on business requirements.</w:t>
      </w:r>
    </w:p>
    <w:p w14:paraId="0E6342F3" w14:textId="77777777" w:rsidR="0063498E" w:rsidRPr="0063498E" w:rsidRDefault="0063498E" w:rsidP="00CA37F6">
      <w:pPr>
        <w:numPr>
          <w:ilvl w:val="0"/>
          <w:numId w:val="28"/>
        </w:numPr>
        <w:rPr>
          <w:sz w:val="26"/>
          <w:szCs w:val="26"/>
          <w:lang w:val="en-IN"/>
        </w:rPr>
      </w:pPr>
      <w:r w:rsidRPr="0063498E">
        <w:rPr>
          <w:sz w:val="26"/>
          <w:szCs w:val="26"/>
          <w:lang w:val="en-IN"/>
        </w:rPr>
        <w:t>Refactored procedures for efficiency and maintainability.</w:t>
      </w:r>
    </w:p>
    <w:p w14:paraId="110C1A87" w14:textId="77777777" w:rsidR="0063498E" w:rsidRPr="0063498E" w:rsidRDefault="0063498E" w:rsidP="00CA37F6">
      <w:pPr>
        <w:numPr>
          <w:ilvl w:val="0"/>
          <w:numId w:val="28"/>
        </w:numPr>
        <w:rPr>
          <w:sz w:val="26"/>
          <w:szCs w:val="26"/>
          <w:lang w:val="en-IN"/>
        </w:rPr>
      </w:pPr>
      <w:r w:rsidRPr="0063498E">
        <w:rPr>
          <w:sz w:val="26"/>
          <w:szCs w:val="26"/>
          <w:lang w:val="en-IN"/>
        </w:rPr>
        <w:t>Monitored database performance and implemented optimization strategies.</w:t>
      </w:r>
    </w:p>
    <w:p w14:paraId="18627401" w14:textId="17DBAE5F" w:rsidR="0063498E" w:rsidRDefault="0063498E" w:rsidP="00CA37F6">
      <w:pPr>
        <w:numPr>
          <w:ilvl w:val="0"/>
          <w:numId w:val="28"/>
        </w:numPr>
        <w:rPr>
          <w:sz w:val="26"/>
          <w:szCs w:val="26"/>
          <w:lang w:val="en-IN"/>
        </w:rPr>
      </w:pPr>
      <w:r w:rsidRPr="0063498E">
        <w:rPr>
          <w:sz w:val="26"/>
          <w:szCs w:val="26"/>
          <w:lang w:val="en-IN"/>
        </w:rPr>
        <w:t>Documented database design, schemas, procedures, and troubleshooting guides.</w:t>
      </w:r>
    </w:p>
    <w:p w14:paraId="61BD2B15" w14:textId="689DC874" w:rsidR="00C67B84" w:rsidRDefault="00C67B84" w:rsidP="00C67B84">
      <w:pPr>
        <w:ind w:left="720"/>
        <w:rPr>
          <w:sz w:val="26"/>
          <w:szCs w:val="26"/>
          <w:lang w:val="en-IN"/>
        </w:rPr>
      </w:pPr>
    </w:p>
    <w:p w14:paraId="081FF13F" w14:textId="71F08469" w:rsidR="00C67B84" w:rsidRDefault="00C67B84" w:rsidP="00C67B84">
      <w:pPr>
        <w:ind w:left="720"/>
        <w:rPr>
          <w:sz w:val="26"/>
          <w:szCs w:val="26"/>
          <w:lang w:val="en-IN"/>
        </w:rPr>
      </w:pPr>
      <w:r w:rsidRPr="00C67B84">
        <w:rPr>
          <w:b/>
          <w:bCs/>
          <w:sz w:val="26"/>
          <w:szCs w:val="26"/>
          <w:lang w:val="en-IN"/>
        </w:rPr>
        <w:t xml:space="preserve">Technologies </w:t>
      </w:r>
      <w:proofErr w:type="gramStart"/>
      <w:r w:rsidRPr="00C67B84">
        <w:rPr>
          <w:b/>
          <w:bCs/>
          <w:sz w:val="26"/>
          <w:szCs w:val="26"/>
          <w:lang w:val="en-IN"/>
        </w:rPr>
        <w:t>Used</w:t>
      </w:r>
      <w:r>
        <w:rPr>
          <w:sz w:val="26"/>
          <w:szCs w:val="26"/>
          <w:lang w:val="en-IN"/>
        </w:rPr>
        <w:t xml:space="preserve"> :</w:t>
      </w:r>
      <w:proofErr w:type="gramEnd"/>
      <w:r>
        <w:rPr>
          <w:sz w:val="26"/>
          <w:szCs w:val="26"/>
          <w:lang w:val="en-IN"/>
        </w:rPr>
        <w:t xml:space="preserve"> Azure Data Factory, Sql, Databricks Scala, Python</w:t>
      </w:r>
    </w:p>
    <w:p w14:paraId="3314AF99" w14:textId="77777777" w:rsidR="00C67B84" w:rsidRPr="0063498E" w:rsidRDefault="00C67B84" w:rsidP="00C67B84">
      <w:pPr>
        <w:ind w:left="720"/>
        <w:rPr>
          <w:sz w:val="26"/>
          <w:szCs w:val="26"/>
          <w:lang w:val="en-IN"/>
        </w:rPr>
      </w:pPr>
    </w:p>
    <w:p w14:paraId="1408FE5E" w14:textId="77777777" w:rsidR="0063498E" w:rsidRPr="0063498E" w:rsidRDefault="0063498E" w:rsidP="00CA37F6">
      <w:pPr>
        <w:rPr>
          <w:sz w:val="26"/>
          <w:szCs w:val="26"/>
          <w:lang w:val="en-IN"/>
        </w:rPr>
      </w:pPr>
      <w:r w:rsidRPr="0063498E">
        <w:rPr>
          <w:b/>
          <w:bCs/>
          <w:sz w:val="26"/>
          <w:szCs w:val="26"/>
          <w:lang w:val="en-IN"/>
        </w:rPr>
        <w:t>Project: CICIS Pizza</w:t>
      </w:r>
    </w:p>
    <w:p w14:paraId="381311DF" w14:textId="77777777" w:rsidR="0063498E" w:rsidRPr="0063498E" w:rsidRDefault="0063498E" w:rsidP="00CA37F6">
      <w:pPr>
        <w:numPr>
          <w:ilvl w:val="0"/>
          <w:numId w:val="29"/>
        </w:numPr>
        <w:rPr>
          <w:sz w:val="26"/>
          <w:szCs w:val="26"/>
          <w:lang w:val="en-IN"/>
        </w:rPr>
      </w:pPr>
      <w:r w:rsidRPr="0063498E">
        <w:rPr>
          <w:sz w:val="26"/>
          <w:szCs w:val="26"/>
          <w:lang w:val="en-IN"/>
        </w:rPr>
        <w:t>Led data migration from on-premise SQL Server to Azure SQL Database.</w:t>
      </w:r>
    </w:p>
    <w:p w14:paraId="4EA17AEB" w14:textId="77777777" w:rsidR="0063498E" w:rsidRPr="0063498E" w:rsidRDefault="0063498E" w:rsidP="00CA37F6">
      <w:pPr>
        <w:numPr>
          <w:ilvl w:val="0"/>
          <w:numId w:val="29"/>
        </w:numPr>
        <w:rPr>
          <w:sz w:val="26"/>
          <w:szCs w:val="26"/>
          <w:lang w:val="en-IN"/>
        </w:rPr>
      </w:pPr>
      <w:r w:rsidRPr="0063498E">
        <w:rPr>
          <w:sz w:val="26"/>
          <w:szCs w:val="26"/>
          <w:lang w:val="en-IN"/>
        </w:rPr>
        <w:t>Assessed migration requirements and potential challenges.</w:t>
      </w:r>
    </w:p>
    <w:p w14:paraId="23F55A39" w14:textId="77777777" w:rsidR="0063498E" w:rsidRPr="0063498E" w:rsidRDefault="0063498E" w:rsidP="00CA37F6">
      <w:pPr>
        <w:numPr>
          <w:ilvl w:val="0"/>
          <w:numId w:val="29"/>
        </w:numPr>
        <w:rPr>
          <w:sz w:val="26"/>
          <w:szCs w:val="26"/>
          <w:lang w:val="en-IN"/>
        </w:rPr>
      </w:pPr>
      <w:r w:rsidRPr="0063498E">
        <w:rPr>
          <w:sz w:val="26"/>
          <w:szCs w:val="26"/>
          <w:lang w:val="en-IN"/>
        </w:rPr>
        <w:t>Configured Azure SQL Database with appropriate security measures.</w:t>
      </w:r>
    </w:p>
    <w:p w14:paraId="1692EFD0" w14:textId="77777777" w:rsidR="0063498E" w:rsidRPr="0063498E" w:rsidRDefault="0063498E" w:rsidP="00CA37F6">
      <w:pPr>
        <w:numPr>
          <w:ilvl w:val="0"/>
          <w:numId w:val="29"/>
        </w:numPr>
        <w:rPr>
          <w:sz w:val="26"/>
          <w:szCs w:val="26"/>
          <w:lang w:val="en-IN"/>
        </w:rPr>
      </w:pPr>
      <w:r w:rsidRPr="0063498E">
        <w:rPr>
          <w:sz w:val="26"/>
          <w:szCs w:val="26"/>
          <w:lang w:val="en-IN"/>
        </w:rPr>
        <w:t>Designed SSIS packages for data extraction and loading.</w:t>
      </w:r>
    </w:p>
    <w:p w14:paraId="1E06AD65" w14:textId="77777777" w:rsidR="0063498E" w:rsidRPr="0063498E" w:rsidRDefault="0063498E" w:rsidP="00CA37F6">
      <w:pPr>
        <w:numPr>
          <w:ilvl w:val="0"/>
          <w:numId w:val="29"/>
        </w:numPr>
        <w:rPr>
          <w:sz w:val="26"/>
          <w:szCs w:val="26"/>
          <w:lang w:val="en-IN"/>
        </w:rPr>
      </w:pPr>
      <w:r w:rsidRPr="0063498E">
        <w:rPr>
          <w:sz w:val="26"/>
          <w:szCs w:val="26"/>
          <w:lang w:val="en-IN"/>
        </w:rPr>
        <w:t>Optimized SSIS package performance to minimize latency and maximize scalability.</w:t>
      </w:r>
    </w:p>
    <w:p w14:paraId="0136C354" w14:textId="77777777" w:rsidR="0063498E" w:rsidRPr="0063498E" w:rsidRDefault="0063498E" w:rsidP="00CA37F6">
      <w:pPr>
        <w:numPr>
          <w:ilvl w:val="0"/>
          <w:numId w:val="29"/>
        </w:numPr>
        <w:rPr>
          <w:sz w:val="26"/>
          <w:szCs w:val="26"/>
          <w:lang w:val="en-IN"/>
        </w:rPr>
      </w:pPr>
      <w:r w:rsidRPr="0063498E">
        <w:rPr>
          <w:sz w:val="26"/>
          <w:szCs w:val="26"/>
          <w:lang w:val="en-IN"/>
        </w:rPr>
        <w:t>Implemented monitoring and logging for real-time issue detection.</w:t>
      </w:r>
    </w:p>
    <w:p w14:paraId="2CF01381" w14:textId="3BA1595F" w:rsidR="0063498E" w:rsidRDefault="0063498E" w:rsidP="00CA37F6">
      <w:pPr>
        <w:numPr>
          <w:ilvl w:val="0"/>
          <w:numId w:val="29"/>
        </w:numPr>
        <w:rPr>
          <w:sz w:val="26"/>
          <w:szCs w:val="26"/>
          <w:lang w:val="en-IN"/>
        </w:rPr>
      </w:pPr>
      <w:r w:rsidRPr="0063498E">
        <w:rPr>
          <w:sz w:val="26"/>
          <w:szCs w:val="26"/>
          <w:lang w:val="en-IN"/>
        </w:rPr>
        <w:t>Provided training and documentation for team members to support the migration solution.</w:t>
      </w:r>
    </w:p>
    <w:p w14:paraId="37EE74B8" w14:textId="034A96CB" w:rsidR="00C67B84" w:rsidRPr="0063498E" w:rsidRDefault="00C67B84" w:rsidP="00C67B84">
      <w:pPr>
        <w:rPr>
          <w:sz w:val="26"/>
          <w:szCs w:val="26"/>
          <w:lang w:val="en-IN"/>
        </w:rPr>
      </w:pPr>
      <w:r w:rsidRPr="00C67B84">
        <w:rPr>
          <w:b/>
          <w:bCs/>
          <w:sz w:val="26"/>
          <w:szCs w:val="26"/>
          <w:lang w:val="en-IN"/>
        </w:rPr>
        <w:lastRenderedPageBreak/>
        <w:t>Technologies used</w:t>
      </w:r>
      <w:r>
        <w:rPr>
          <w:sz w:val="26"/>
          <w:szCs w:val="26"/>
          <w:lang w:val="en-IN"/>
        </w:rPr>
        <w:t>: ADF, Databricks Pyspark, Scala, MSSQL</w:t>
      </w:r>
    </w:p>
    <w:p w14:paraId="44896F7D" w14:textId="77777777" w:rsidR="0063498E" w:rsidRPr="007721D0" w:rsidRDefault="0063498E" w:rsidP="00CA37F6">
      <w:pPr>
        <w:rPr>
          <w:sz w:val="26"/>
          <w:szCs w:val="26"/>
          <w:lang w:val="en-IN"/>
        </w:rPr>
      </w:pPr>
    </w:p>
    <w:p w14:paraId="589403C6" w14:textId="77777777" w:rsidR="007721D0" w:rsidRPr="007721D0" w:rsidRDefault="007721D0" w:rsidP="00CA37F6">
      <w:pPr>
        <w:rPr>
          <w:sz w:val="26"/>
          <w:szCs w:val="26"/>
          <w:lang w:val="en-IN"/>
        </w:rPr>
      </w:pPr>
      <w:r w:rsidRPr="007721D0">
        <w:rPr>
          <w:b/>
          <w:bCs/>
          <w:sz w:val="26"/>
          <w:szCs w:val="26"/>
          <w:lang w:val="en-IN"/>
        </w:rPr>
        <w:t xml:space="preserve">Associate Sr. Data Engineer, </w:t>
      </w:r>
      <w:proofErr w:type="spellStart"/>
      <w:r w:rsidRPr="007721D0">
        <w:rPr>
          <w:b/>
          <w:bCs/>
          <w:sz w:val="26"/>
          <w:szCs w:val="26"/>
          <w:lang w:val="en-IN"/>
        </w:rPr>
        <w:t>Anblicks</w:t>
      </w:r>
      <w:proofErr w:type="spellEnd"/>
      <w:r w:rsidRPr="007721D0">
        <w:rPr>
          <w:b/>
          <w:bCs/>
          <w:sz w:val="26"/>
          <w:szCs w:val="26"/>
          <w:lang w:val="en-IN"/>
        </w:rPr>
        <w:t xml:space="preserve"> Solutions, Hyderabad</w:t>
      </w:r>
      <w:r w:rsidRPr="007721D0">
        <w:rPr>
          <w:sz w:val="26"/>
          <w:szCs w:val="26"/>
          <w:lang w:val="en-IN"/>
        </w:rPr>
        <w:br/>
      </w:r>
      <w:r w:rsidRPr="007721D0">
        <w:rPr>
          <w:i/>
          <w:iCs/>
          <w:sz w:val="26"/>
          <w:szCs w:val="26"/>
          <w:lang w:val="en-IN"/>
        </w:rPr>
        <w:t>January 2022 – September 2022</w:t>
      </w:r>
    </w:p>
    <w:p w14:paraId="4EE86EEF" w14:textId="77777777" w:rsidR="003100F4" w:rsidRPr="003100F4" w:rsidRDefault="003100F4" w:rsidP="00CA37F6">
      <w:pPr>
        <w:numPr>
          <w:ilvl w:val="0"/>
          <w:numId w:val="30"/>
        </w:numPr>
        <w:rPr>
          <w:sz w:val="26"/>
          <w:szCs w:val="26"/>
          <w:lang w:val="en-IN"/>
        </w:rPr>
      </w:pPr>
      <w:r w:rsidRPr="003100F4">
        <w:rPr>
          <w:sz w:val="26"/>
          <w:szCs w:val="26"/>
          <w:lang w:val="en-IN"/>
        </w:rPr>
        <w:t>Managed diverse Data Engineering projects.</w:t>
      </w:r>
    </w:p>
    <w:p w14:paraId="45F4AEAD" w14:textId="77777777" w:rsidR="003100F4" w:rsidRPr="003100F4" w:rsidRDefault="003100F4" w:rsidP="00CA37F6">
      <w:pPr>
        <w:numPr>
          <w:ilvl w:val="0"/>
          <w:numId w:val="30"/>
        </w:numPr>
        <w:rPr>
          <w:sz w:val="26"/>
          <w:szCs w:val="26"/>
          <w:lang w:val="en-IN"/>
        </w:rPr>
      </w:pPr>
      <w:r w:rsidRPr="003100F4">
        <w:rPr>
          <w:sz w:val="26"/>
          <w:szCs w:val="26"/>
          <w:lang w:val="en-IN"/>
        </w:rPr>
        <w:t>Migrated SSIS pipelines to Azure Data Factory (ADF) and recreated their functionality in ADF.</w:t>
      </w:r>
    </w:p>
    <w:p w14:paraId="56DDF33F" w14:textId="77777777" w:rsidR="003100F4" w:rsidRPr="003100F4" w:rsidRDefault="003100F4" w:rsidP="00CA37F6">
      <w:pPr>
        <w:numPr>
          <w:ilvl w:val="0"/>
          <w:numId w:val="30"/>
        </w:numPr>
        <w:rPr>
          <w:sz w:val="26"/>
          <w:szCs w:val="26"/>
          <w:lang w:val="en-IN"/>
        </w:rPr>
      </w:pPr>
      <w:r w:rsidRPr="003100F4">
        <w:rPr>
          <w:sz w:val="26"/>
          <w:szCs w:val="26"/>
          <w:lang w:val="en-IN"/>
        </w:rPr>
        <w:t>Developed SSIS packages in ADF using activities like Lookup, Metadata, Foreach, If conditions, Copy, and Stored Procedure.</w:t>
      </w:r>
    </w:p>
    <w:p w14:paraId="1BC98DE8" w14:textId="77777777" w:rsidR="003100F4" w:rsidRPr="003100F4" w:rsidRDefault="003100F4" w:rsidP="00CA37F6">
      <w:pPr>
        <w:numPr>
          <w:ilvl w:val="0"/>
          <w:numId w:val="30"/>
        </w:numPr>
        <w:rPr>
          <w:sz w:val="26"/>
          <w:szCs w:val="26"/>
          <w:lang w:val="en-IN"/>
        </w:rPr>
      </w:pPr>
      <w:r w:rsidRPr="003100F4">
        <w:rPr>
          <w:sz w:val="26"/>
          <w:szCs w:val="26"/>
          <w:lang w:val="en-IN"/>
        </w:rPr>
        <w:t>Integrated Azure Databricks notebooks into ADF pipelines for advanced data processing and analytics.</w:t>
      </w:r>
    </w:p>
    <w:p w14:paraId="1E55C4D7" w14:textId="77777777" w:rsidR="003100F4" w:rsidRPr="003100F4" w:rsidRDefault="003100F4" w:rsidP="00CA37F6">
      <w:pPr>
        <w:numPr>
          <w:ilvl w:val="0"/>
          <w:numId w:val="30"/>
        </w:numPr>
        <w:rPr>
          <w:sz w:val="26"/>
          <w:szCs w:val="26"/>
          <w:lang w:val="en-IN"/>
        </w:rPr>
      </w:pPr>
      <w:r w:rsidRPr="003100F4">
        <w:rPr>
          <w:sz w:val="26"/>
          <w:szCs w:val="26"/>
          <w:lang w:val="en-IN"/>
        </w:rPr>
        <w:t>Facilitated data movement and integration to Azure Synapse Analytics using ADF, optimizing data loading and transformation.</w:t>
      </w:r>
    </w:p>
    <w:p w14:paraId="5B6D317D" w14:textId="77777777" w:rsidR="003100F4" w:rsidRDefault="003100F4" w:rsidP="00CA37F6">
      <w:pPr>
        <w:numPr>
          <w:ilvl w:val="0"/>
          <w:numId w:val="30"/>
        </w:numPr>
        <w:rPr>
          <w:sz w:val="26"/>
          <w:szCs w:val="26"/>
          <w:lang w:val="en-IN"/>
        </w:rPr>
      </w:pPr>
      <w:r w:rsidRPr="003100F4">
        <w:rPr>
          <w:sz w:val="26"/>
          <w:szCs w:val="26"/>
          <w:lang w:val="en-IN"/>
        </w:rPr>
        <w:t>Utilized Python in Azure Databricks for complex data transformations and analytics.</w:t>
      </w:r>
    </w:p>
    <w:p w14:paraId="1F0049A8" w14:textId="77777777" w:rsidR="003100F4" w:rsidRPr="003100F4" w:rsidRDefault="003100F4" w:rsidP="00CA37F6">
      <w:pPr>
        <w:numPr>
          <w:ilvl w:val="0"/>
          <w:numId w:val="30"/>
        </w:numPr>
        <w:rPr>
          <w:sz w:val="26"/>
          <w:szCs w:val="26"/>
          <w:lang w:val="en-IN"/>
        </w:rPr>
      </w:pPr>
    </w:p>
    <w:p w14:paraId="071069E5" w14:textId="516C1034" w:rsidR="003100F4" w:rsidRPr="003100F4" w:rsidRDefault="003100F4" w:rsidP="00CA37F6">
      <w:pPr>
        <w:ind w:left="720"/>
        <w:rPr>
          <w:sz w:val="26"/>
          <w:szCs w:val="26"/>
          <w:lang w:val="en-IN"/>
        </w:rPr>
      </w:pPr>
      <w:r w:rsidRPr="003100F4">
        <w:rPr>
          <w:b/>
          <w:bCs/>
          <w:sz w:val="26"/>
          <w:szCs w:val="26"/>
          <w:lang w:val="en-IN"/>
        </w:rPr>
        <w:t>Technologies used</w:t>
      </w:r>
      <w:r w:rsidRPr="003100F4">
        <w:rPr>
          <w:sz w:val="26"/>
          <w:szCs w:val="26"/>
          <w:lang w:val="en-IN"/>
        </w:rPr>
        <w:t>: Azure Data Factory, Azure Synapse Analytics, SSIS, Azure Databricks,</w:t>
      </w:r>
      <w:r w:rsidR="00C67B84">
        <w:rPr>
          <w:sz w:val="26"/>
          <w:szCs w:val="26"/>
          <w:lang w:val="en-IN"/>
        </w:rPr>
        <w:t xml:space="preserve"> Scala, PySpark, </w:t>
      </w:r>
      <w:r w:rsidR="00C67B84" w:rsidRPr="003100F4">
        <w:rPr>
          <w:sz w:val="26"/>
          <w:szCs w:val="26"/>
          <w:lang w:val="en-IN"/>
        </w:rPr>
        <w:t>Azure</w:t>
      </w:r>
      <w:r w:rsidRPr="003100F4">
        <w:rPr>
          <w:sz w:val="26"/>
          <w:szCs w:val="26"/>
          <w:lang w:val="en-IN"/>
        </w:rPr>
        <w:t xml:space="preserve"> Logic Apps.</w:t>
      </w:r>
    </w:p>
    <w:p w14:paraId="1BBB35BC" w14:textId="59B1BF0B" w:rsidR="003100F4" w:rsidRPr="003100F4" w:rsidRDefault="003100F4" w:rsidP="00CA37F6">
      <w:pPr>
        <w:ind w:left="720"/>
        <w:rPr>
          <w:sz w:val="26"/>
          <w:szCs w:val="26"/>
          <w:lang w:val="en-IN"/>
        </w:rPr>
      </w:pPr>
    </w:p>
    <w:p w14:paraId="77AA3FE2" w14:textId="77777777" w:rsidR="000C0D1D" w:rsidRPr="007721D0" w:rsidRDefault="000C0D1D" w:rsidP="00CA37F6">
      <w:pPr>
        <w:ind w:left="720"/>
        <w:rPr>
          <w:sz w:val="26"/>
          <w:szCs w:val="26"/>
          <w:lang w:val="en-IN"/>
        </w:rPr>
      </w:pPr>
    </w:p>
    <w:p w14:paraId="236B5F49" w14:textId="77777777" w:rsidR="007721D0" w:rsidRDefault="007721D0" w:rsidP="00CA37F6">
      <w:pPr>
        <w:rPr>
          <w:i/>
          <w:iCs/>
          <w:sz w:val="26"/>
          <w:szCs w:val="26"/>
          <w:lang w:val="en-IN"/>
        </w:rPr>
      </w:pPr>
      <w:r w:rsidRPr="007721D0">
        <w:rPr>
          <w:b/>
          <w:bCs/>
          <w:sz w:val="26"/>
          <w:szCs w:val="26"/>
          <w:lang w:val="en-IN"/>
        </w:rPr>
        <w:t xml:space="preserve">Data Engineer, </w:t>
      </w:r>
      <w:proofErr w:type="spellStart"/>
      <w:r w:rsidRPr="007721D0">
        <w:rPr>
          <w:b/>
          <w:bCs/>
          <w:sz w:val="26"/>
          <w:szCs w:val="26"/>
          <w:lang w:val="en-IN"/>
        </w:rPr>
        <w:t>Joulestowatts</w:t>
      </w:r>
      <w:proofErr w:type="spellEnd"/>
      <w:r w:rsidRPr="007721D0">
        <w:rPr>
          <w:b/>
          <w:bCs/>
          <w:sz w:val="26"/>
          <w:szCs w:val="26"/>
          <w:lang w:val="en-IN"/>
        </w:rPr>
        <w:t xml:space="preserve"> Business Solutions, Hyderabad</w:t>
      </w:r>
      <w:r w:rsidRPr="007721D0">
        <w:rPr>
          <w:sz w:val="26"/>
          <w:szCs w:val="26"/>
          <w:lang w:val="en-IN"/>
        </w:rPr>
        <w:br/>
      </w:r>
      <w:r w:rsidRPr="007721D0">
        <w:rPr>
          <w:i/>
          <w:iCs/>
          <w:sz w:val="26"/>
          <w:szCs w:val="26"/>
          <w:lang w:val="en-IN"/>
        </w:rPr>
        <w:t>April 2021 – January 2022</w:t>
      </w:r>
    </w:p>
    <w:p w14:paraId="3D70A0B1" w14:textId="77777777" w:rsidR="00CA37F6" w:rsidRPr="007721D0" w:rsidRDefault="00CA37F6" w:rsidP="00CA37F6">
      <w:pPr>
        <w:rPr>
          <w:sz w:val="26"/>
          <w:szCs w:val="26"/>
          <w:lang w:val="en-IN"/>
        </w:rPr>
      </w:pPr>
    </w:p>
    <w:p w14:paraId="610DA0F1" w14:textId="226DDB5A" w:rsidR="00CA37F6" w:rsidRPr="00CA37F6" w:rsidRDefault="00CA37F6" w:rsidP="00CA37F6">
      <w:pPr>
        <w:pStyle w:val="ListParagraph"/>
        <w:numPr>
          <w:ilvl w:val="0"/>
          <w:numId w:val="31"/>
        </w:numPr>
        <w:rPr>
          <w:sz w:val="26"/>
          <w:szCs w:val="26"/>
          <w:lang w:val="en-IN"/>
        </w:rPr>
      </w:pPr>
      <w:proofErr w:type="spellStart"/>
      <w:r w:rsidRPr="00CA37F6">
        <w:rPr>
          <w:sz w:val="26"/>
          <w:szCs w:val="26"/>
          <w:lang w:val="en-IN"/>
        </w:rPr>
        <w:t>Analyzed</w:t>
      </w:r>
      <w:proofErr w:type="spellEnd"/>
      <w:r w:rsidRPr="00CA37F6">
        <w:rPr>
          <w:sz w:val="26"/>
          <w:szCs w:val="26"/>
          <w:lang w:val="en-IN"/>
        </w:rPr>
        <w:t xml:space="preserve"> data processing needs and implemented iterative techniques for large data volumes.</w:t>
      </w:r>
    </w:p>
    <w:p w14:paraId="62E4154A" w14:textId="4A84FFAD" w:rsidR="00CA37F6" w:rsidRPr="00CA37F6" w:rsidRDefault="00CA37F6" w:rsidP="00CA37F6">
      <w:pPr>
        <w:pStyle w:val="ListParagraph"/>
        <w:numPr>
          <w:ilvl w:val="0"/>
          <w:numId w:val="31"/>
        </w:numPr>
        <w:rPr>
          <w:sz w:val="26"/>
          <w:szCs w:val="26"/>
          <w:lang w:val="en-IN"/>
        </w:rPr>
      </w:pPr>
      <w:r w:rsidRPr="00CA37F6">
        <w:rPr>
          <w:sz w:val="26"/>
          <w:szCs w:val="26"/>
          <w:lang w:val="en-IN"/>
        </w:rPr>
        <w:t>Applied triggering conditions in data pipelines to automate workflows based on predefined criteria or events.</w:t>
      </w:r>
    </w:p>
    <w:p w14:paraId="6311AC9F" w14:textId="0C8014EA" w:rsidR="00CA37F6" w:rsidRPr="00CA37F6" w:rsidRDefault="00CA37F6" w:rsidP="00CA37F6">
      <w:pPr>
        <w:pStyle w:val="ListParagraph"/>
        <w:numPr>
          <w:ilvl w:val="0"/>
          <w:numId w:val="31"/>
        </w:numPr>
        <w:rPr>
          <w:sz w:val="26"/>
          <w:szCs w:val="26"/>
          <w:lang w:val="en-IN"/>
        </w:rPr>
      </w:pPr>
      <w:r w:rsidRPr="00CA37F6">
        <w:rPr>
          <w:sz w:val="26"/>
          <w:szCs w:val="26"/>
          <w:lang w:val="en-IN"/>
        </w:rPr>
        <w:t>Integrated Azure Data Factory (ADF) with Azure Cognitive Search for enhanced data search capabilities.</w:t>
      </w:r>
    </w:p>
    <w:p w14:paraId="38182974" w14:textId="0542D4DE" w:rsidR="00CA37F6" w:rsidRPr="00CA37F6" w:rsidRDefault="00CA37F6" w:rsidP="00CA37F6">
      <w:pPr>
        <w:pStyle w:val="ListParagraph"/>
        <w:numPr>
          <w:ilvl w:val="0"/>
          <w:numId w:val="31"/>
        </w:numPr>
        <w:rPr>
          <w:sz w:val="26"/>
          <w:szCs w:val="26"/>
          <w:lang w:val="en-IN"/>
        </w:rPr>
      </w:pPr>
      <w:r w:rsidRPr="00CA37F6">
        <w:rPr>
          <w:sz w:val="26"/>
          <w:szCs w:val="26"/>
          <w:lang w:val="en-IN"/>
        </w:rPr>
        <w:t>Configured ADF pipelines to ETL data into Azure Cognitive Search indexes for fast search results.</w:t>
      </w:r>
    </w:p>
    <w:p w14:paraId="11FB0AE1" w14:textId="397352D0" w:rsidR="00CA37F6" w:rsidRPr="00CA37F6" w:rsidRDefault="00CA37F6" w:rsidP="00CA37F6">
      <w:pPr>
        <w:pStyle w:val="ListParagraph"/>
        <w:numPr>
          <w:ilvl w:val="0"/>
          <w:numId w:val="31"/>
        </w:numPr>
        <w:rPr>
          <w:sz w:val="26"/>
          <w:szCs w:val="26"/>
          <w:lang w:val="en-IN"/>
        </w:rPr>
      </w:pPr>
      <w:r w:rsidRPr="00CA37F6">
        <w:rPr>
          <w:sz w:val="26"/>
          <w:szCs w:val="26"/>
          <w:lang w:val="en-IN"/>
        </w:rPr>
        <w:t>Integrated ADF databases with Power BI for advanced data visualization and actionable insights.</w:t>
      </w:r>
    </w:p>
    <w:p w14:paraId="66DD1501" w14:textId="36694A20" w:rsidR="00CA37F6" w:rsidRPr="00CA37F6" w:rsidRDefault="00CA37F6" w:rsidP="00CA37F6">
      <w:pPr>
        <w:pStyle w:val="ListParagraph"/>
        <w:numPr>
          <w:ilvl w:val="0"/>
          <w:numId w:val="31"/>
        </w:numPr>
        <w:rPr>
          <w:sz w:val="26"/>
          <w:szCs w:val="26"/>
          <w:lang w:val="en-IN"/>
        </w:rPr>
      </w:pPr>
      <w:r w:rsidRPr="00CA37F6">
        <w:rPr>
          <w:sz w:val="26"/>
          <w:szCs w:val="26"/>
          <w:lang w:val="en-IN"/>
        </w:rPr>
        <w:t>Designed and developed ADF pipelines to load data into Power BI datasets.</w:t>
      </w:r>
    </w:p>
    <w:p w14:paraId="12846A3A" w14:textId="06C3948D" w:rsidR="000C0D1D" w:rsidRDefault="00CA37F6" w:rsidP="00CA37F6">
      <w:pPr>
        <w:pStyle w:val="ListParagraph"/>
        <w:numPr>
          <w:ilvl w:val="0"/>
          <w:numId w:val="31"/>
        </w:numPr>
        <w:rPr>
          <w:sz w:val="26"/>
          <w:szCs w:val="26"/>
          <w:lang w:val="en-IN"/>
        </w:rPr>
      </w:pPr>
      <w:r w:rsidRPr="00CA37F6">
        <w:rPr>
          <w:sz w:val="26"/>
          <w:szCs w:val="26"/>
          <w:lang w:val="en-IN"/>
        </w:rPr>
        <w:t>Collaborated with stakeholders to define KPIs and visualization needs, creating custom Power BI reports for data-driven decisions.</w:t>
      </w:r>
    </w:p>
    <w:p w14:paraId="31F66D7C" w14:textId="77777777" w:rsidR="00CA37F6" w:rsidRPr="00CA37F6" w:rsidRDefault="00CA37F6" w:rsidP="00CA37F6">
      <w:pPr>
        <w:pStyle w:val="ListParagraph"/>
        <w:ind w:left="1440"/>
        <w:rPr>
          <w:sz w:val="26"/>
          <w:szCs w:val="26"/>
          <w:lang w:val="en-IN"/>
        </w:rPr>
      </w:pPr>
    </w:p>
    <w:p w14:paraId="1C652141" w14:textId="77777777" w:rsidR="007721D0" w:rsidRDefault="007721D0" w:rsidP="00CA37F6">
      <w:pPr>
        <w:rPr>
          <w:i/>
          <w:iCs/>
          <w:sz w:val="26"/>
          <w:szCs w:val="26"/>
          <w:lang w:val="en-IN"/>
        </w:rPr>
      </w:pPr>
      <w:r w:rsidRPr="007721D0">
        <w:rPr>
          <w:b/>
          <w:bCs/>
          <w:sz w:val="26"/>
          <w:szCs w:val="26"/>
          <w:lang w:val="en-IN"/>
        </w:rPr>
        <w:t>Azure Developer, Hanu Software Solutions, Hyderabad</w:t>
      </w:r>
      <w:r w:rsidRPr="007721D0">
        <w:rPr>
          <w:sz w:val="26"/>
          <w:szCs w:val="26"/>
          <w:lang w:val="en-IN"/>
        </w:rPr>
        <w:br/>
      </w:r>
      <w:r w:rsidRPr="007721D0">
        <w:rPr>
          <w:i/>
          <w:iCs/>
          <w:sz w:val="26"/>
          <w:szCs w:val="26"/>
          <w:lang w:val="en-IN"/>
        </w:rPr>
        <w:t>December 2018 – March 2021</w:t>
      </w:r>
    </w:p>
    <w:p w14:paraId="21ECAB86" w14:textId="77777777" w:rsidR="00E7671E" w:rsidRPr="007721D0" w:rsidRDefault="00E7671E" w:rsidP="00CA37F6">
      <w:pPr>
        <w:rPr>
          <w:sz w:val="26"/>
          <w:szCs w:val="26"/>
          <w:lang w:val="en-IN"/>
        </w:rPr>
      </w:pPr>
    </w:p>
    <w:p w14:paraId="6EB975E1" w14:textId="77777777" w:rsidR="007721D0" w:rsidRPr="007721D0" w:rsidRDefault="007721D0" w:rsidP="00CA37F6">
      <w:pPr>
        <w:numPr>
          <w:ilvl w:val="0"/>
          <w:numId w:val="24"/>
        </w:numPr>
        <w:rPr>
          <w:sz w:val="26"/>
          <w:szCs w:val="26"/>
          <w:lang w:val="en-IN"/>
        </w:rPr>
      </w:pPr>
      <w:r w:rsidRPr="007721D0">
        <w:rPr>
          <w:sz w:val="26"/>
          <w:szCs w:val="26"/>
          <w:lang w:val="en-IN"/>
        </w:rPr>
        <w:t>Designed data pipelines for transformation using Azure Data Factory and Databricks.</w:t>
      </w:r>
    </w:p>
    <w:p w14:paraId="5BEC2C93" w14:textId="77777777" w:rsidR="007721D0" w:rsidRPr="007721D0" w:rsidRDefault="007721D0" w:rsidP="00CA37F6">
      <w:pPr>
        <w:numPr>
          <w:ilvl w:val="0"/>
          <w:numId w:val="24"/>
        </w:numPr>
        <w:rPr>
          <w:sz w:val="26"/>
          <w:szCs w:val="26"/>
          <w:lang w:val="en-IN"/>
        </w:rPr>
      </w:pPr>
      <w:r w:rsidRPr="007721D0">
        <w:rPr>
          <w:sz w:val="26"/>
          <w:szCs w:val="26"/>
          <w:lang w:val="en-IN"/>
        </w:rPr>
        <w:t>Migrated databases to Azure and configured virtual machines.</w:t>
      </w:r>
    </w:p>
    <w:p w14:paraId="0E76FCB7" w14:textId="77777777" w:rsidR="007721D0" w:rsidRDefault="007721D0" w:rsidP="00CA37F6">
      <w:pPr>
        <w:numPr>
          <w:ilvl w:val="0"/>
          <w:numId w:val="24"/>
        </w:numPr>
        <w:rPr>
          <w:sz w:val="26"/>
          <w:szCs w:val="26"/>
          <w:lang w:val="en-IN"/>
        </w:rPr>
      </w:pPr>
      <w:r w:rsidRPr="007721D0">
        <w:rPr>
          <w:sz w:val="26"/>
          <w:szCs w:val="26"/>
          <w:lang w:val="en-IN"/>
        </w:rPr>
        <w:t>Developed CSP billing tool with SQL Azure and Power BI.</w:t>
      </w:r>
    </w:p>
    <w:p w14:paraId="01AD7263" w14:textId="77777777" w:rsidR="000C0D1D" w:rsidRPr="007721D0" w:rsidRDefault="000C0D1D" w:rsidP="00CA37F6">
      <w:pPr>
        <w:ind w:left="720"/>
        <w:rPr>
          <w:sz w:val="26"/>
          <w:szCs w:val="26"/>
          <w:lang w:val="en-IN"/>
        </w:rPr>
      </w:pPr>
    </w:p>
    <w:p w14:paraId="05C9AEE2" w14:textId="77777777" w:rsidR="007721D0" w:rsidRPr="007721D0" w:rsidRDefault="007721D0" w:rsidP="00CA37F6">
      <w:pPr>
        <w:rPr>
          <w:sz w:val="26"/>
          <w:szCs w:val="26"/>
          <w:lang w:val="en-IN"/>
        </w:rPr>
      </w:pPr>
      <w:r w:rsidRPr="007721D0">
        <w:rPr>
          <w:b/>
          <w:bCs/>
          <w:sz w:val="26"/>
          <w:szCs w:val="26"/>
          <w:lang w:val="en-IN"/>
        </w:rPr>
        <w:t>Software Developer, AS Soft Technologies, Hyderabad</w:t>
      </w:r>
      <w:r w:rsidRPr="007721D0">
        <w:rPr>
          <w:sz w:val="26"/>
          <w:szCs w:val="26"/>
          <w:lang w:val="en-IN"/>
        </w:rPr>
        <w:br/>
      </w:r>
      <w:r w:rsidRPr="007721D0">
        <w:rPr>
          <w:i/>
          <w:iCs/>
          <w:sz w:val="26"/>
          <w:szCs w:val="26"/>
          <w:lang w:val="en-IN"/>
        </w:rPr>
        <w:t>April 2016 – December 2018</w:t>
      </w:r>
    </w:p>
    <w:p w14:paraId="2546C2A2" w14:textId="77777777" w:rsidR="007721D0" w:rsidRPr="007721D0" w:rsidRDefault="007721D0" w:rsidP="00CA37F6">
      <w:pPr>
        <w:numPr>
          <w:ilvl w:val="0"/>
          <w:numId w:val="25"/>
        </w:numPr>
        <w:rPr>
          <w:sz w:val="26"/>
          <w:szCs w:val="26"/>
          <w:lang w:val="en-IN"/>
        </w:rPr>
      </w:pPr>
      <w:r w:rsidRPr="007721D0">
        <w:rPr>
          <w:sz w:val="26"/>
          <w:szCs w:val="26"/>
          <w:lang w:val="en-IN"/>
        </w:rPr>
        <w:t>Designed and implemented front-end solutions and migrated data to Azure.</w:t>
      </w:r>
    </w:p>
    <w:p w14:paraId="26A592FA" w14:textId="77777777" w:rsidR="007721D0" w:rsidRDefault="007721D0" w:rsidP="00CA37F6">
      <w:pPr>
        <w:numPr>
          <w:ilvl w:val="0"/>
          <w:numId w:val="25"/>
        </w:numPr>
        <w:rPr>
          <w:sz w:val="26"/>
          <w:szCs w:val="26"/>
          <w:lang w:val="en-IN"/>
        </w:rPr>
      </w:pPr>
      <w:r w:rsidRPr="007721D0">
        <w:rPr>
          <w:sz w:val="26"/>
          <w:szCs w:val="26"/>
          <w:lang w:val="en-IN"/>
        </w:rPr>
        <w:t>Set up Power BI for daily reporting.</w:t>
      </w:r>
    </w:p>
    <w:p w14:paraId="7814B8FB" w14:textId="77777777" w:rsidR="000C0D1D" w:rsidRPr="007721D0" w:rsidRDefault="000C0D1D" w:rsidP="00CA37F6">
      <w:pPr>
        <w:ind w:left="720"/>
        <w:rPr>
          <w:sz w:val="26"/>
          <w:szCs w:val="26"/>
          <w:lang w:val="en-IN"/>
        </w:rPr>
      </w:pPr>
    </w:p>
    <w:p w14:paraId="3904374B" w14:textId="77777777" w:rsidR="007721D0" w:rsidRDefault="007721D0" w:rsidP="00CA37F6">
      <w:pPr>
        <w:rPr>
          <w:sz w:val="26"/>
          <w:szCs w:val="26"/>
          <w:lang w:val="en-IN"/>
        </w:rPr>
      </w:pPr>
      <w:r w:rsidRPr="007721D0">
        <w:rPr>
          <w:b/>
          <w:bCs/>
          <w:sz w:val="26"/>
          <w:szCs w:val="26"/>
          <w:lang w:val="en-IN"/>
        </w:rPr>
        <w:t>Education:</w:t>
      </w:r>
      <w:r w:rsidRPr="007721D0">
        <w:rPr>
          <w:sz w:val="26"/>
          <w:szCs w:val="26"/>
          <w:lang w:val="en-IN"/>
        </w:rPr>
        <w:br/>
      </w:r>
      <w:proofErr w:type="spellStart"/>
      <w:proofErr w:type="gramStart"/>
      <w:r w:rsidRPr="007721D0">
        <w:rPr>
          <w:sz w:val="26"/>
          <w:szCs w:val="26"/>
          <w:lang w:val="en-IN"/>
        </w:rPr>
        <w:t>B.Tech</w:t>
      </w:r>
      <w:proofErr w:type="spellEnd"/>
      <w:proofErr w:type="gramEnd"/>
      <w:r w:rsidRPr="007721D0">
        <w:rPr>
          <w:sz w:val="26"/>
          <w:szCs w:val="26"/>
          <w:lang w:val="en-IN"/>
        </w:rPr>
        <w:t xml:space="preserve"> in Electronics and Communication Engineering, Bharat Institute of </w:t>
      </w:r>
      <w:proofErr w:type="spellStart"/>
      <w:r w:rsidRPr="007721D0">
        <w:rPr>
          <w:sz w:val="26"/>
          <w:szCs w:val="26"/>
          <w:lang w:val="en-IN"/>
        </w:rPr>
        <w:t>Engg</w:t>
      </w:r>
      <w:proofErr w:type="spellEnd"/>
      <w:r w:rsidRPr="007721D0">
        <w:rPr>
          <w:sz w:val="26"/>
          <w:szCs w:val="26"/>
          <w:lang w:val="en-IN"/>
        </w:rPr>
        <w:t xml:space="preserve"> and Technology, Hyderabad, 2016</w:t>
      </w:r>
    </w:p>
    <w:p w14:paraId="5823542A" w14:textId="77777777" w:rsidR="000C0D1D" w:rsidRPr="007721D0" w:rsidRDefault="000C0D1D" w:rsidP="00CA37F6">
      <w:pPr>
        <w:rPr>
          <w:sz w:val="26"/>
          <w:szCs w:val="26"/>
          <w:lang w:val="en-IN"/>
        </w:rPr>
      </w:pPr>
    </w:p>
    <w:p w14:paraId="71CA141B" w14:textId="77777777" w:rsidR="007721D0" w:rsidRPr="007721D0" w:rsidRDefault="007721D0" w:rsidP="00CA37F6">
      <w:pPr>
        <w:rPr>
          <w:sz w:val="26"/>
          <w:szCs w:val="26"/>
          <w:lang w:val="en-IN"/>
        </w:rPr>
      </w:pPr>
      <w:r w:rsidRPr="007721D0">
        <w:rPr>
          <w:b/>
          <w:bCs/>
          <w:sz w:val="26"/>
          <w:szCs w:val="26"/>
          <w:lang w:val="en-IN"/>
        </w:rPr>
        <w:t>Certifications:</w:t>
      </w:r>
    </w:p>
    <w:p w14:paraId="7072442B" w14:textId="77777777" w:rsidR="007721D0" w:rsidRPr="007721D0" w:rsidRDefault="007721D0" w:rsidP="00CA37F6">
      <w:pPr>
        <w:numPr>
          <w:ilvl w:val="0"/>
          <w:numId w:val="26"/>
        </w:numPr>
        <w:rPr>
          <w:sz w:val="26"/>
          <w:szCs w:val="26"/>
          <w:lang w:val="en-IN"/>
        </w:rPr>
      </w:pPr>
      <w:r w:rsidRPr="007721D0">
        <w:rPr>
          <w:sz w:val="26"/>
          <w:szCs w:val="26"/>
          <w:lang w:val="en-IN"/>
        </w:rPr>
        <w:t>Microsoft Certified: Azure Data Engineer Associate – DP 203</w:t>
      </w:r>
    </w:p>
    <w:p w14:paraId="6AAE2945" w14:textId="77777777" w:rsidR="007721D0" w:rsidRPr="007721D0" w:rsidRDefault="007721D0" w:rsidP="00CA37F6">
      <w:pPr>
        <w:numPr>
          <w:ilvl w:val="0"/>
          <w:numId w:val="26"/>
        </w:numPr>
        <w:rPr>
          <w:sz w:val="26"/>
          <w:szCs w:val="26"/>
          <w:lang w:val="en-IN"/>
        </w:rPr>
      </w:pPr>
      <w:r w:rsidRPr="007721D0">
        <w:rPr>
          <w:sz w:val="26"/>
          <w:szCs w:val="26"/>
          <w:lang w:val="en-IN"/>
        </w:rPr>
        <w:t>Microsoft Certified: Azure 900</w:t>
      </w:r>
    </w:p>
    <w:p w14:paraId="36721B73" w14:textId="77777777" w:rsidR="007721D0" w:rsidRPr="007721D0" w:rsidRDefault="007721D0" w:rsidP="00CA37F6">
      <w:pPr>
        <w:rPr>
          <w:sz w:val="26"/>
          <w:szCs w:val="26"/>
          <w:lang w:val="en-IN"/>
        </w:rPr>
      </w:pPr>
      <w:r w:rsidRPr="007721D0">
        <w:rPr>
          <w:b/>
          <w:bCs/>
          <w:sz w:val="26"/>
          <w:szCs w:val="26"/>
          <w:lang w:val="en-IN"/>
        </w:rPr>
        <w:t>Skills:</w:t>
      </w:r>
    </w:p>
    <w:p w14:paraId="5293ED62" w14:textId="5F10856E" w:rsidR="007721D0" w:rsidRPr="007721D0" w:rsidRDefault="007721D0" w:rsidP="00CA37F6">
      <w:pPr>
        <w:numPr>
          <w:ilvl w:val="0"/>
          <w:numId w:val="27"/>
        </w:numPr>
        <w:rPr>
          <w:sz w:val="26"/>
          <w:szCs w:val="26"/>
          <w:lang w:val="en-IN"/>
        </w:rPr>
      </w:pPr>
      <w:r w:rsidRPr="007721D0">
        <w:rPr>
          <w:sz w:val="26"/>
          <w:szCs w:val="26"/>
          <w:lang w:val="en-IN"/>
        </w:rPr>
        <w:t>Microsoft Azure (Data Factory, Synapse, Databricks</w:t>
      </w:r>
      <w:r w:rsidR="00C67B84">
        <w:rPr>
          <w:sz w:val="26"/>
          <w:szCs w:val="26"/>
          <w:lang w:val="en-IN"/>
        </w:rPr>
        <w:t>, Scala</w:t>
      </w:r>
      <w:r w:rsidRPr="007721D0">
        <w:rPr>
          <w:sz w:val="26"/>
          <w:szCs w:val="26"/>
          <w:lang w:val="en-IN"/>
        </w:rPr>
        <w:t>)</w:t>
      </w:r>
    </w:p>
    <w:p w14:paraId="1006A3F1" w14:textId="3CC9B029" w:rsidR="007721D0" w:rsidRPr="007721D0" w:rsidRDefault="007721D0" w:rsidP="00CA37F6">
      <w:pPr>
        <w:numPr>
          <w:ilvl w:val="0"/>
          <w:numId w:val="27"/>
        </w:numPr>
        <w:rPr>
          <w:sz w:val="26"/>
          <w:szCs w:val="26"/>
          <w:lang w:val="en-IN"/>
        </w:rPr>
      </w:pPr>
      <w:r w:rsidRPr="007721D0">
        <w:rPr>
          <w:sz w:val="26"/>
          <w:szCs w:val="26"/>
          <w:lang w:val="en-IN"/>
        </w:rPr>
        <w:t>SQL, SQL Server, Azure SQL Database</w:t>
      </w:r>
    </w:p>
    <w:p w14:paraId="55C6CA69" w14:textId="77777777" w:rsidR="007721D0" w:rsidRPr="007721D0" w:rsidRDefault="007721D0" w:rsidP="00CA37F6">
      <w:pPr>
        <w:numPr>
          <w:ilvl w:val="0"/>
          <w:numId w:val="27"/>
        </w:numPr>
        <w:rPr>
          <w:sz w:val="26"/>
          <w:szCs w:val="26"/>
          <w:lang w:val="en-IN"/>
        </w:rPr>
      </w:pPr>
      <w:r w:rsidRPr="007721D0">
        <w:rPr>
          <w:sz w:val="26"/>
          <w:szCs w:val="26"/>
          <w:lang w:val="en-IN"/>
        </w:rPr>
        <w:t>Data Visualization (Power BI, Tableau)</w:t>
      </w:r>
    </w:p>
    <w:p w14:paraId="464FF3DD" w14:textId="77777777" w:rsidR="007721D0" w:rsidRPr="007721D0" w:rsidRDefault="007721D0" w:rsidP="00CA37F6">
      <w:pPr>
        <w:numPr>
          <w:ilvl w:val="0"/>
          <w:numId w:val="27"/>
        </w:numPr>
        <w:rPr>
          <w:sz w:val="26"/>
          <w:szCs w:val="26"/>
          <w:lang w:val="en-IN"/>
        </w:rPr>
      </w:pPr>
      <w:r w:rsidRPr="007721D0">
        <w:rPr>
          <w:sz w:val="26"/>
          <w:szCs w:val="26"/>
          <w:lang w:val="en-IN"/>
        </w:rPr>
        <w:t>Strong communication and collaboration skills</w:t>
      </w:r>
    </w:p>
    <w:p w14:paraId="221BC296" w14:textId="77777777" w:rsidR="007721D0" w:rsidRPr="00DF6F35" w:rsidRDefault="007721D0" w:rsidP="00CA37F6">
      <w:pPr>
        <w:rPr>
          <w:sz w:val="26"/>
          <w:szCs w:val="26"/>
        </w:rPr>
      </w:pPr>
    </w:p>
    <w:sectPr w:rsidR="007721D0" w:rsidRPr="00DF6F35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2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none"/>
      <w:pStyle w:val="Heading1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4" w15:restartNumberingAfterBreak="0">
    <w:nsid w:val="03D62ECE"/>
    <w:multiLevelType w:val="multilevel"/>
    <w:tmpl w:val="03D62ECE"/>
    <w:lvl w:ilvl="0">
      <w:start w:val="3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5" w15:restartNumberingAfterBreak="0">
    <w:nsid w:val="08A25987"/>
    <w:multiLevelType w:val="multilevel"/>
    <w:tmpl w:val="9B20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137450"/>
    <w:multiLevelType w:val="multilevel"/>
    <w:tmpl w:val="EB3C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1A7710"/>
    <w:multiLevelType w:val="multilevel"/>
    <w:tmpl w:val="FB00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C801DB"/>
    <w:multiLevelType w:val="multilevel"/>
    <w:tmpl w:val="BB74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BB2FDE"/>
    <w:multiLevelType w:val="multilevel"/>
    <w:tmpl w:val="4696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03CCE"/>
    <w:multiLevelType w:val="multilevel"/>
    <w:tmpl w:val="CD8E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082022"/>
    <w:multiLevelType w:val="multilevel"/>
    <w:tmpl w:val="BAE2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FA2D0C"/>
    <w:multiLevelType w:val="multilevel"/>
    <w:tmpl w:val="CAC0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CC2054"/>
    <w:multiLevelType w:val="multilevel"/>
    <w:tmpl w:val="EC0C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5240BE"/>
    <w:multiLevelType w:val="hybridMultilevel"/>
    <w:tmpl w:val="0622CA90"/>
    <w:lvl w:ilvl="0" w:tplc="02BA0E2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48B50F44"/>
    <w:multiLevelType w:val="multilevel"/>
    <w:tmpl w:val="D01C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671DAA"/>
    <w:multiLevelType w:val="hybridMultilevel"/>
    <w:tmpl w:val="4FEEE7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09A6E8F"/>
    <w:multiLevelType w:val="multilevel"/>
    <w:tmpl w:val="6214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434507"/>
    <w:multiLevelType w:val="hybridMultilevel"/>
    <w:tmpl w:val="A8CAE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C250E"/>
    <w:multiLevelType w:val="multilevel"/>
    <w:tmpl w:val="A4DE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D4781A"/>
    <w:multiLevelType w:val="hybridMultilevel"/>
    <w:tmpl w:val="69E02E3C"/>
    <w:lvl w:ilvl="0" w:tplc="C9E83D4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 w15:restartNumberingAfterBreak="0">
    <w:nsid w:val="59ADCABA"/>
    <w:multiLevelType w:val="singleLevel"/>
    <w:tmpl w:val="59ADCABA"/>
    <w:lvl w:ilvl="0">
      <w:start w:val="1"/>
      <w:numFmt w:val="bullet"/>
      <w:lvlText w:val=""/>
      <w:lvlJc w:val="left"/>
      <w:pPr>
        <w:tabs>
          <w:tab w:val="left" w:pos="0"/>
        </w:tabs>
        <w:ind w:left="420" w:hanging="420"/>
      </w:pPr>
      <w:rPr>
        <w:rFonts w:ascii="Wingdings" w:hAnsi="Wingdings" w:cs="Wingdings" w:hint="default"/>
      </w:rPr>
    </w:lvl>
  </w:abstractNum>
  <w:abstractNum w:abstractNumId="22" w15:restartNumberingAfterBreak="0">
    <w:nsid w:val="59B662D6"/>
    <w:multiLevelType w:val="multilevel"/>
    <w:tmpl w:val="E33E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A0093E"/>
    <w:multiLevelType w:val="hybridMultilevel"/>
    <w:tmpl w:val="E014E1A8"/>
    <w:lvl w:ilvl="0" w:tplc="0450B39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 w15:restartNumberingAfterBreak="0">
    <w:nsid w:val="68096934"/>
    <w:multiLevelType w:val="hybridMultilevel"/>
    <w:tmpl w:val="88048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042499"/>
    <w:multiLevelType w:val="multilevel"/>
    <w:tmpl w:val="902C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240C73"/>
    <w:multiLevelType w:val="multilevel"/>
    <w:tmpl w:val="875C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A44B59"/>
    <w:multiLevelType w:val="multilevel"/>
    <w:tmpl w:val="CCCA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920391"/>
    <w:multiLevelType w:val="hybridMultilevel"/>
    <w:tmpl w:val="10A63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071910"/>
    <w:multiLevelType w:val="hybridMultilevel"/>
    <w:tmpl w:val="7CCC2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780555"/>
    <w:multiLevelType w:val="multilevel"/>
    <w:tmpl w:val="9F36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21"/>
  </w:num>
  <w:num w:numId="4">
    <w:abstractNumId w:val="1"/>
  </w:num>
  <w:num w:numId="5">
    <w:abstractNumId w:val="0"/>
  </w:num>
  <w:num w:numId="6">
    <w:abstractNumId w:val="4"/>
  </w:num>
  <w:num w:numId="7">
    <w:abstractNumId w:val="29"/>
  </w:num>
  <w:num w:numId="8">
    <w:abstractNumId w:val="18"/>
  </w:num>
  <w:num w:numId="9">
    <w:abstractNumId w:val="14"/>
  </w:num>
  <w:num w:numId="10">
    <w:abstractNumId w:val="28"/>
  </w:num>
  <w:num w:numId="11">
    <w:abstractNumId w:val="20"/>
  </w:num>
  <w:num w:numId="12">
    <w:abstractNumId w:val="24"/>
  </w:num>
  <w:num w:numId="13">
    <w:abstractNumId w:val="23"/>
  </w:num>
  <w:num w:numId="14">
    <w:abstractNumId w:val="25"/>
  </w:num>
  <w:num w:numId="15">
    <w:abstractNumId w:val="12"/>
  </w:num>
  <w:num w:numId="16">
    <w:abstractNumId w:val="5"/>
  </w:num>
  <w:num w:numId="17">
    <w:abstractNumId w:val="6"/>
  </w:num>
  <w:num w:numId="18">
    <w:abstractNumId w:val="7"/>
  </w:num>
  <w:num w:numId="19">
    <w:abstractNumId w:val="22"/>
  </w:num>
  <w:num w:numId="20">
    <w:abstractNumId w:val="15"/>
  </w:num>
  <w:num w:numId="21">
    <w:abstractNumId w:val="11"/>
  </w:num>
  <w:num w:numId="22">
    <w:abstractNumId w:val="17"/>
  </w:num>
  <w:num w:numId="23">
    <w:abstractNumId w:val="9"/>
  </w:num>
  <w:num w:numId="24">
    <w:abstractNumId w:val="13"/>
  </w:num>
  <w:num w:numId="25">
    <w:abstractNumId w:val="26"/>
  </w:num>
  <w:num w:numId="26">
    <w:abstractNumId w:val="27"/>
  </w:num>
  <w:num w:numId="27">
    <w:abstractNumId w:val="19"/>
  </w:num>
  <w:num w:numId="28">
    <w:abstractNumId w:val="8"/>
  </w:num>
  <w:num w:numId="29">
    <w:abstractNumId w:val="30"/>
  </w:num>
  <w:num w:numId="30">
    <w:abstractNumId w:val="10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8CD"/>
    <w:rsid w:val="00032921"/>
    <w:rsid w:val="00042EE1"/>
    <w:rsid w:val="0008008E"/>
    <w:rsid w:val="000C0D1D"/>
    <w:rsid w:val="000E3895"/>
    <w:rsid w:val="000F4B68"/>
    <w:rsid w:val="001054ED"/>
    <w:rsid w:val="0013124E"/>
    <w:rsid w:val="00154E66"/>
    <w:rsid w:val="00196CD2"/>
    <w:rsid w:val="001B548C"/>
    <w:rsid w:val="001C3233"/>
    <w:rsid w:val="001D101E"/>
    <w:rsid w:val="00210B33"/>
    <w:rsid w:val="00245120"/>
    <w:rsid w:val="002E44C0"/>
    <w:rsid w:val="002E4977"/>
    <w:rsid w:val="002E6772"/>
    <w:rsid w:val="003038C3"/>
    <w:rsid w:val="00304380"/>
    <w:rsid w:val="003100F4"/>
    <w:rsid w:val="00334CBC"/>
    <w:rsid w:val="00426C7F"/>
    <w:rsid w:val="004711EF"/>
    <w:rsid w:val="004A1B76"/>
    <w:rsid w:val="00521C57"/>
    <w:rsid w:val="0053044E"/>
    <w:rsid w:val="00554260"/>
    <w:rsid w:val="005D6A87"/>
    <w:rsid w:val="0063498E"/>
    <w:rsid w:val="0064282A"/>
    <w:rsid w:val="006B7014"/>
    <w:rsid w:val="006C6DCB"/>
    <w:rsid w:val="007128BE"/>
    <w:rsid w:val="00725ADD"/>
    <w:rsid w:val="00765ACE"/>
    <w:rsid w:val="007721D0"/>
    <w:rsid w:val="007C5B51"/>
    <w:rsid w:val="007C7EA7"/>
    <w:rsid w:val="00806BAF"/>
    <w:rsid w:val="00837173"/>
    <w:rsid w:val="008458CD"/>
    <w:rsid w:val="0087031D"/>
    <w:rsid w:val="00871D49"/>
    <w:rsid w:val="008A305D"/>
    <w:rsid w:val="009339C3"/>
    <w:rsid w:val="009563FC"/>
    <w:rsid w:val="00975B61"/>
    <w:rsid w:val="0099716C"/>
    <w:rsid w:val="009A6676"/>
    <w:rsid w:val="009E02D1"/>
    <w:rsid w:val="009F3CAF"/>
    <w:rsid w:val="00A23CE1"/>
    <w:rsid w:val="00AB676B"/>
    <w:rsid w:val="00AC05CF"/>
    <w:rsid w:val="00AF2420"/>
    <w:rsid w:val="00B0508E"/>
    <w:rsid w:val="00B673D8"/>
    <w:rsid w:val="00B86163"/>
    <w:rsid w:val="00B978F9"/>
    <w:rsid w:val="00C329F5"/>
    <w:rsid w:val="00C364F6"/>
    <w:rsid w:val="00C458E6"/>
    <w:rsid w:val="00C62F65"/>
    <w:rsid w:val="00C67B84"/>
    <w:rsid w:val="00CA37F6"/>
    <w:rsid w:val="00CF3EAB"/>
    <w:rsid w:val="00D53C3B"/>
    <w:rsid w:val="00DF6F35"/>
    <w:rsid w:val="00E373F1"/>
    <w:rsid w:val="00E7671E"/>
    <w:rsid w:val="00E81098"/>
    <w:rsid w:val="00ED7563"/>
    <w:rsid w:val="00F00940"/>
    <w:rsid w:val="00F43EFC"/>
    <w:rsid w:val="00F80212"/>
    <w:rsid w:val="00F93A0D"/>
    <w:rsid w:val="08674270"/>
    <w:rsid w:val="34753AA1"/>
    <w:rsid w:val="366F355A"/>
    <w:rsid w:val="528C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8AD1"/>
  <w15:docId w15:val="{2676B1EB-F479-40B8-9FF6-341AE8E7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Tahoma" w:hAnsi="Liberation Serif" w:cs="DejaVu Sans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Calibri" w:eastAsia="SimSun" w:hAnsi="Calibri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240"/>
      <w:outlineLvl w:val="0"/>
    </w:pPr>
    <w:rPr>
      <w:rFonts w:eastAsia="Calibri" w:cs="Calibri"/>
      <w:b/>
      <w:bCs/>
      <w:color w:val="2F5496"/>
      <w:kern w:val="2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40"/>
      <w:outlineLvl w:val="1"/>
    </w:pPr>
    <w:rPr>
      <w:rFonts w:eastAsia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40"/>
      <w:outlineLvl w:val="2"/>
    </w:pPr>
    <w:rPr>
      <w:rFonts w:eastAsia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40"/>
      <w:outlineLvl w:val="3"/>
    </w:pPr>
    <w:rPr>
      <w:rFonts w:eastAsia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4"/>
        <w:numId w:val="1"/>
      </w:numPr>
      <w:spacing w:before="40"/>
      <w:outlineLvl w:val="4"/>
    </w:pPr>
    <w:rPr>
      <w:rFonts w:eastAsia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40"/>
      <w:outlineLvl w:val="5"/>
    </w:pPr>
    <w:rPr>
      <w:rFonts w:eastAsia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DejaVu Sans"/>
      <w:i/>
      <w:iCs/>
    </w:rPr>
  </w:style>
  <w:style w:type="character" w:styleId="Hyperlink">
    <w:name w:val="Hyperlink"/>
    <w:qFormat/>
    <w:rPr>
      <w:color w:val="000080"/>
      <w:u w:val="single"/>
      <w:lang w:val="zh-CN" w:eastAsia="zh-CN" w:bidi="zh-CN"/>
    </w:rPr>
  </w:style>
  <w:style w:type="paragraph" w:styleId="List">
    <w:name w:val="List"/>
    <w:basedOn w:val="BodyText"/>
    <w:qFormat/>
    <w:rPr>
      <w:rFonts w:cs="DejaVu Sans"/>
    </w:rPr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Wingdings" w:hAnsi="Wingdings" w:cs="Wingdings"/>
    </w:rPr>
  </w:style>
  <w:style w:type="character" w:customStyle="1" w:styleId="Heading1Char">
    <w:name w:val="Heading 1 Char"/>
    <w:basedOn w:val="DefaultParagraphFont"/>
    <w:qFormat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qFormat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qFormat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qFormat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qFormat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qFormat/>
    <w:rPr>
      <w:rFonts w:ascii="Calibri Light" w:eastAsia="Times New Roman" w:hAnsi="Calibri Light" w:cs="Times New Roman"/>
      <w:color w:val="1F3763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DejaVu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  <w:lang w:val="zh-CN" w:eastAsia="zh-CN" w:bidi="zh-CN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99"/>
    <w:rsid w:val="000E3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0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6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8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7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8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13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6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8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9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1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2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66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37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5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5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v-sgajjala</dc:creator>
  <cp:lastModifiedBy>Sai Akhil Gajjala</cp:lastModifiedBy>
  <cp:revision>3</cp:revision>
  <dcterms:created xsi:type="dcterms:W3CDTF">2024-11-12T06:37:00Z</dcterms:created>
  <dcterms:modified xsi:type="dcterms:W3CDTF">2024-11-12T11:35:00Z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8A0F31082C0643BD9FB3E696D446E9DC</vt:lpwstr>
  </property>
  <property fmtid="{D5CDD505-2E9C-101B-9397-08002B2CF9AE}" pid="3" name="KSOProductBuildVer">
    <vt:lpwstr>1033-11.2.0.11341</vt:lpwstr>
  </property>
</Properties>
</file>